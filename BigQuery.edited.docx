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>
      <w:pPr>
        <w:spacing w:after="240"/>
      </w:pPr>
      <w:r>
        <w:t>What's BigQuery?</w:t>
      </w:r>
    </w:p>
    <w:p>
      <w:pPr>
        <w:spacing w:before="240" w:after="240"/>
      </w:pPr>
      <w:r>
        <w:t>its a petabyte-scale data analytics warehouse.</w:t>
      </w:r>
    </w:p>
    <w:p>
      <w:pPr>
        <w:spacing w:before="240" w:after="240"/>
      </w:pPr>
      <w:r>
        <w:t>its a combination of two services -</w:t>
      </w:r>
    </w:p>
    <w:p>
      <w:pPr>
        <w:numPr>
          <w:ilvl w:val="0"/>
          <w:numId w:val="1"/>
        </w:numPr>
        <w:spacing w:before="240"/>
        <w:ind w:left="720" w:hanging="173"/>
        <w:jc w:val="left"/>
      </w:pPr>
      <w:r>
        <w:t>fast SQL query engine.</w:t>
      </w:r>
    </w:p>
    <w:p>
      <w:pPr>
        <w:numPr>
          <w:ilvl w:val="0"/>
          <w:numId w:val="1"/>
        </w:numPr>
        <w:ind w:left="720" w:hanging="173"/>
        <w:jc w:val="left"/>
      </w:pPr>
      <w:r>
        <w:t>managed storage for data.</w:t>
      </w:r>
    </w:p>
    <w:p>
      <w:pPr>
        <w:numPr>
          <w:ilvl w:val="0"/>
          <w:numId w:val="1"/>
        </w:numPr>
        <w:ind w:left="720" w:hanging="173"/>
        <w:jc w:val="left"/>
      </w:pPr>
      <w:r>
        <w:t>BigQuery uses a cache to store your pre-computed result.</w:t>
      </w:r>
    </w:p>
    <w:p>
      <w:pPr>
        <w:numPr>
          <w:ilvl w:val="0"/>
          <w:numId w:val="1"/>
        </w:numPr>
        <w:ind w:left="720" w:hanging="173"/>
        <w:jc w:val="left"/>
      </w:pPr>
      <w:r>
        <w:t>used parallel computing at scale.</w:t>
      </w:r>
    </w:p>
    <w:p>
      <w:pPr>
        <w:numPr>
          <w:ilvl w:val="0"/>
          <w:numId w:val="1"/>
        </w:numPr>
        <w:ind w:left="720" w:hanging="173"/>
        <w:jc w:val="left"/>
      </w:pPr>
      <w:r>
        <w:t>BigQuery uses googles colossus file system to store data.</w:t>
      </w:r>
    </w:p>
    <w:p>
      <w:pPr>
        <w:numPr>
          <w:ilvl w:val="0"/>
          <w:numId w:val="1"/>
        </w:numPr>
        <w:ind w:left="720" w:hanging="173"/>
        <w:jc w:val="left"/>
      </w:pPr>
      <w:r>
        <w:t>works with bulk data ingestion and streaming data ingestion</w:t>
      </w:r>
    </w:p>
    <w:p>
      <w:pPr>
        <w:numPr>
          <w:ilvl w:val="0"/>
          <w:numId w:val="1"/>
        </w:numPr>
        <w:ind w:left="720" w:hanging="173"/>
        <w:jc w:val="left"/>
      </w:pPr>
      <w:r>
        <w:t>BigQuery is most efficient when using BigQuerys own native storage.</w:t>
      </w:r>
    </w:p>
    <w:p>
      <w:pPr>
        <w:numPr>
          <w:ilvl w:val="0"/>
          <w:numId w:val="1"/>
        </w:numPr>
        <w:ind w:left="720" w:hanging="173"/>
        <w:jc w:val="left"/>
      </w:pPr>
      <w:r>
        <w:t>using the web UI of big query we can just run a part of code by using run selected by selecting the part and using run selected,</w:t>
      </w:r>
    </w:p>
    <w:p>
      <w:pPr>
        <w:numPr>
          <w:ilvl w:val="0"/>
          <w:numId w:val="1"/>
        </w:numPr>
        <w:ind w:left="720" w:hanging="173"/>
        <w:jc w:val="left"/>
      </w:pPr>
      <w:r>
        <w:t>also, if we select a database name SQL query and press ctrl + win we can get the schema of all the database it contains.</w:t>
      </w:r>
    </w:p>
    <w:p>
      <w:pPr>
        <w:numPr>
          <w:ilvl w:val="0"/>
          <w:numId w:val="1"/>
        </w:numPr>
        <w:ind w:left="720" w:hanging="173"/>
        <w:jc w:val="left"/>
      </w:pPr>
      <w:r>
        <w:t>you can preview data with preview tab in web UI instead of running a SQL cmd for it.</w:t>
      </w:r>
    </w:p>
    <w:p>
      <w:pPr>
        <w:numPr>
          <w:ilvl w:val="0"/>
          <w:numId w:val="1"/>
        </w:numPr>
        <w:ind w:left="720" w:hanging="173"/>
        <w:jc w:val="left"/>
      </w:pPr>
      <w:r>
        <w:t>you can work with external data sources such as google sheets to run the query directly but that is not recommended.</w:t>
      </w:r>
    </w:p>
    <w:p>
      <w:pPr>
        <w:numPr>
          <w:ilvl w:val="0"/>
          <w:numId w:val="1"/>
        </w:numPr>
        <w:ind w:left="720" w:hanging="173"/>
        <w:jc w:val="left"/>
      </w:pPr>
      <w:r>
        <w:t>but you can use cloud dataflow to transform ingested data.</w:t>
      </w:r>
    </w:p>
    <w:p>
      <w:pPr>
        <w:numPr>
          <w:ilvl w:val="0"/>
          <w:numId w:val="1"/>
        </w:numPr>
        <w:ind w:left="720" w:hanging="173"/>
        <w:jc w:val="left"/>
      </w:pPr>
      <w:r>
        <w:t>BigQuery natively supports arrays and structs as data types.</w:t>
      </w:r>
    </w:p>
    <w:p>
      <w:pPr>
        <w:numPr>
          <w:ilvl w:val="0"/>
          <w:numId w:val="1"/>
        </w:numPr>
        <w:ind w:left="720" w:hanging="173"/>
        <w:jc w:val="left"/>
      </w:pPr>
      <w:r>
        <w:t>BQ natively supports GIS(Geographical Information Systems) functions.</w:t>
      </w:r>
    </w:p>
    <w:p>
      <w:pPr>
        <w:numPr>
          <w:ilvl w:val="0"/>
          <w:numId w:val="1"/>
        </w:numPr>
        <w:spacing w:after="240"/>
        <w:ind w:left="720" w:hanging="173"/>
        <w:jc w:val="left"/>
      </w:pPr>
      <w:r>
        <w:t>BQ GeoViz is a geo-visual tool for analyzing geospatial data.</w:t>
      </w:r>
    </w:p>
    <w:p>
      <w:pPr>
        <w:spacing w:before="240" w:after="240"/>
      </w:pPr>
      <w:r>
        <w:rPr>
          <w:i/>
          <w:iCs/>
        </w:rPr>
        <w:t xml:space="preserve">Suppose, </w:t>
      </w:r>
      <w:r>
        <w:t>you are dealing with data of low quality i.e. datasets having some fields as null so one can use</w:t>
      </w:r>
      <w:r>
        <w:rPr>
          <w:b/>
          <w:bCs/>
        </w:rPr>
        <w:t xml:space="preserve"> Cloud Dataprep </w:t>
      </w:r>
      <w:r>
        <w:t xml:space="preserve">for a graphical view of data. One can build recipes which essentially consist of restrictions you can put on your data and can build a pipeline to transform data. the actual procession is done in </w:t>
      </w:r>
      <w:r>
        <w:rPr>
          <w:b/>
          <w:bCs/>
        </w:rPr>
        <w:t>cloud dataflow</w:t>
      </w:r>
      <w:r>
        <w:t>.</w:t>
      </w:r>
    </w:p>
    <w:p>
      <w:pPr>
        <w:pStyle w:val="Heading1"/>
        <w:keepNext w:val="0"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</w:rPr>
        <w:t xml:space="preserve">BigQuery ML CheatSheet </w:t>
      </w:r>
    </w:p>
    <w:p>
      <w:pPr>
        <w:numPr>
          <w:ilvl w:val="0"/>
          <w:numId w:val="2"/>
        </w:numPr>
        <w:spacing w:before="240"/>
        <w:ind w:left="720" w:hanging="280"/>
        <w:jc w:val="left"/>
      </w:pPr>
      <w:r>
        <w:t>Label: alias a column as 'label' or specify the column in OPTIONS using input_label_cols. you need to label afield as the label or pass an already exiting field as the label in input_label_cols.</w:t>
      </w:r>
    </w:p>
    <w:p>
      <w:pPr>
        <w:numPr>
          <w:ilvl w:val="0"/>
          <w:numId w:val="2"/>
        </w:numPr>
        <w:ind w:left="720" w:hanging="280"/>
        <w:jc w:val="left"/>
      </w:pPr>
      <w:r>
        <w:t>Feature: Passed to the model as part of your SQL statement.</w:t>
      </w:r>
    </w:p>
    <w:p>
      <w:pPr>
        <w:numPr>
          <w:ilvl w:val="0"/>
          <w:numId w:val="2"/>
        </w:numPr>
        <w:ind w:left="720" w:hanging="280"/>
        <w:jc w:val="left"/>
      </w:pPr>
      <w:r>
        <w:t>Model: an object stored in your BQ dataset.</w:t>
      </w:r>
    </w:p>
    <w:p>
      <w:pPr>
        <w:numPr>
          <w:ilvl w:val="0"/>
          <w:numId w:val="2"/>
        </w:numPr>
        <w:ind w:left="720" w:hanging="280"/>
        <w:jc w:val="left"/>
      </w:pPr>
      <w:r>
        <w:t>Model Types: Linear Regression, Logistic Regression.</w:t>
      </w:r>
    </w:p>
    <w:p>
      <w:pPr>
        <w:numPr>
          <w:ilvl w:val="0"/>
          <w:numId w:val="2"/>
        </w:numPr>
        <w:ind w:left="720" w:hanging="280"/>
        <w:jc w:val="left"/>
      </w:pPr>
      <w:r>
        <w:t>ML.FEATURE_INFO: give you analytics of the features you passed to the model.</w:t>
      </w:r>
    </w:p>
    <w:p>
      <w:pPr>
        <w:numPr>
          <w:ilvl w:val="0"/>
          <w:numId w:val="2"/>
        </w:numPr>
        <w:ind w:left="720" w:hanging="280"/>
        <w:jc w:val="left"/>
      </w:pPr>
      <w:r>
        <w:t>ML.TRAINING_INFO: gives you the training progress.</w:t>
      </w:r>
    </w:p>
    <w:p>
      <w:pPr>
        <w:numPr>
          <w:ilvl w:val="0"/>
          <w:numId w:val="2"/>
        </w:numPr>
        <w:ind w:left="720" w:hanging="280"/>
        <w:jc w:val="left"/>
      </w:pPr>
      <w:r>
        <w:t>ML.WEIGHTS: give you the weights of each column, the more close the weights are to -1 or 1 the better the column is.</w:t>
      </w:r>
    </w:p>
    <w:p>
      <w:pPr>
        <w:numPr>
          <w:ilvl w:val="0"/>
          <w:numId w:val="2"/>
        </w:numPr>
        <w:ind w:left="720" w:hanging="280"/>
        <w:jc w:val="left"/>
      </w:pPr>
      <w:r>
        <w:t>ML.EVALUATE: evaluates your model performance.</w:t>
      </w:r>
    </w:p>
    <w:p>
      <w:pPr>
        <w:numPr>
          <w:ilvl w:val="0"/>
          <w:numId w:val="2"/>
        </w:numPr>
        <w:spacing w:after="240"/>
        <w:ind w:left="720" w:hanging="280"/>
        <w:jc w:val="left"/>
      </w:pPr>
      <w:r>
        <w:t>ML.PREDICT: give the predictions on the data from your model.</w:t>
      </w:r>
    </w:p>
    <w:p>
      <w:pPr>
        <w:spacing w:before="240" w:after="240"/>
      </w:pPr>
    </w:p>
    <w:p>
      <w:pPr>
        <w:spacing w:before="240" w:after="240"/>
      </w:pPr>
      <w:r>
        <w:rPr>
          <w:b/>
          <w:bCs/>
        </w:rPr>
        <w:t>create a training dataset.</w:t>
      </w:r>
    </w:p>
    <w:p>
      <w:pPr>
        <w:spacing w:before="240" w:after="240"/>
      </w:pPr>
      <w:r>
        <w:rPr>
          <w:b/>
          <w:bCs/>
        </w:rPr>
        <w:t>create/train your model.</w:t>
      </w:r>
    </w:p>
    <w:p>
      <w:pPr>
        <w:spacing w:before="240" w:after="240"/>
      </w:pPr>
      <w:r>
        <w:t>CREATE OR REPLACE MODEL &lt;dataset&gt;.&lt;name&gt;</w:t>
      </w:r>
    </w:p>
    <w:p>
      <w:pPr>
        <w:spacing w:before="240" w:after="240"/>
      </w:pPr>
      <w:r>
        <w:t>OPTIONS(model_type = '&lt;type&gt;') AS</w:t>
      </w:r>
    </w:p>
    <w:p>
      <w:pPr>
        <w:spacing w:before="240" w:after="240"/>
      </w:pPr>
      <w:r>
        <w:t>&lt;training_dataset&gt;</w:t>
      </w:r>
    </w:p>
    <w:p>
      <w:pPr>
        <w:spacing w:before="240" w:after="240"/>
      </w:pPr>
      <w:r>
        <w:rPr>
          <w:b/>
          <w:bCs/>
        </w:rPr>
        <w:t>evaluate</w:t>
      </w:r>
    </w:p>
    <w:p>
      <w:pPr>
        <w:spacing w:before="240" w:after="240"/>
      </w:pPr>
      <w:r>
        <w:t xml:space="preserve">FROM </w:t>
      </w:r>
    </w:p>
    <w:p>
      <w:pPr>
        <w:spacing w:before="240" w:after="240"/>
      </w:pPr>
      <w:r>
        <w:t>ML.EVALUATE(MODEL 'model_name', TABLE table_name)</w:t>
      </w:r>
    </w:p>
    <w:p>
      <w:pPr>
        <w:spacing w:before="240" w:after="240"/>
      </w:pPr>
      <w:r>
        <w:rPr>
          <w:b/>
          <w:bCs/>
        </w:rPr>
        <w:t>predict/classify</w:t>
      </w:r>
    </w:p>
    <w:p>
      <w:pPr>
        <w:spacing w:before="240" w:after="240"/>
      </w:pPr>
      <w:r>
        <w:t xml:space="preserve">FROM </w:t>
      </w:r>
    </w:p>
    <w:p>
      <w:pPr>
        <w:spacing w:before="240" w:after="240"/>
      </w:pPr>
      <w:r>
        <w:t>ML.PREDICT(MODEL 'model_name', TABLE table_name)</w:t>
      </w:r>
    </w:p>
    <w:p>
      <w:pPr>
        <w:spacing w:before="240" w:after="240"/>
      </w:pPr>
      <w:r>
        <w:t xml:space="preserve">AS predict </w:t>
      </w: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